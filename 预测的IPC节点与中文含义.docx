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3827"/>
      </w:tblGrid>
      <w:tr w:rsidR="008A5691" w:rsidRPr="008A5691" w14:paraId="5426376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hideMark/>
          </w:tcPr>
          <w:p w14:paraId="68304A7D" w14:textId="77777777" w:rsidR="008A5691" w:rsidRPr="008A5691" w:rsidRDefault="008A5691" w:rsidP="008A569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b/>
                <w:bCs/>
                <w:lang w:eastAsia="zh-CN"/>
              </w:rPr>
              <w:t>IPC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0B53E5C" w14:textId="77777777" w:rsidR="008A5691" w:rsidRPr="008A5691" w:rsidRDefault="008A5691" w:rsidP="008A569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b/>
                <w:bCs/>
                <w:lang w:eastAsia="zh-CN"/>
              </w:rPr>
              <w:t>技术方向初始解读</w:t>
            </w:r>
          </w:p>
        </w:tc>
      </w:tr>
      <w:tr w:rsidR="008A5691" w:rsidRPr="008A5691" w14:paraId="24B4F42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29089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'G06G1/06']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0B8983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一种基于无人机的测量技术</w:t>
            </w:r>
          </w:p>
        </w:tc>
      </w:tr>
      <w:tr w:rsidR="008A5691" w:rsidRPr="008A5691" w14:paraId="7EBBE75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D06C15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'E21B29/00']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EDFE75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一种基于无人机的机械切割技术</w:t>
            </w:r>
          </w:p>
        </w:tc>
      </w:tr>
      <w:tr w:rsidR="008A5691" w:rsidRPr="008A5691" w14:paraId="76DF1C2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9A7383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'A43D71/02']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DA7BBD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无人机的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一种切钉装置</w:t>
            </w:r>
            <w:proofErr w:type="gramEnd"/>
          </w:p>
        </w:tc>
      </w:tr>
      <w:tr w:rsidR="008A5691" w:rsidRPr="008A5691" w14:paraId="00AD54D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848ACB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'D05C9/20']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B8C4E8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一种基于无人机的绣花压脚转动装置</w:t>
            </w:r>
          </w:p>
        </w:tc>
      </w:tr>
      <w:tr w:rsidR="008A5691" w:rsidRPr="008A5691" w14:paraId="5977B51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49D17E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'C12C1/15']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9F93BC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一种基于无人机的有关啤酒搅拌、麦芽搅拌的装置</w:t>
            </w:r>
          </w:p>
        </w:tc>
      </w:tr>
      <w:tr w:rsidR="008A5691" w:rsidRPr="008A5691" w14:paraId="70DCFAB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06BCF4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'B62C5/04']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15123F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一种运送牲畜的无人机</w:t>
            </w:r>
          </w:p>
        </w:tc>
      </w:tr>
      <w:tr w:rsidR="008A5691" w:rsidRPr="008A5691" w14:paraId="3DA8993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88C203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'E02B1/00']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FECE20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水利、破冰相关的无人机应用</w:t>
            </w:r>
          </w:p>
        </w:tc>
      </w:tr>
      <w:tr w:rsidR="008A5691" w:rsidRPr="008A5691" w14:paraId="50E495A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80B798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'E02B7/00']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ED550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水利、净化、堤坝相关的无人机应用</w:t>
            </w:r>
          </w:p>
        </w:tc>
      </w:tr>
      <w:tr w:rsidR="008A5691" w:rsidRPr="008A5691" w14:paraId="6474524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4E483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'E02D19/20']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D52EE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出水口防冰、堤坝给排水的无人机应用</w:t>
            </w:r>
          </w:p>
        </w:tc>
      </w:tr>
      <w:tr w:rsidR="008A5691" w:rsidRPr="008A5691" w14:paraId="3C67985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D85D7F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'A01C1/02']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AFB0E7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种子种植、发芽相关的无人机应用</w:t>
            </w:r>
          </w:p>
        </w:tc>
      </w:tr>
      <w:tr w:rsidR="008A5691" w:rsidRPr="008A5691" w14:paraId="2BDBECE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D4D289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'F04C15/06']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6E50AC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无人机使用的齿轮泵、电动泵、安全阀</w:t>
            </w:r>
          </w:p>
        </w:tc>
      </w:tr>
      <w:tr w:rsidR="008A5691" w:rsidRPr="008A5691" w14:paraId="0D65757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F1C4DF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'B23D79/00']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322FE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无人机相关的激光切割、切削装置</w:t>
            </w:r>
          </w:p>
        </w:tc>
      </w:tr>
      <w:tr w:rsidR="008A5691" w:rsidRPr="008A5691" w14:paraId="04488CC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856F11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'F04C29/12']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516BC7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无人机相关的气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涡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压缩缸、天然气压缩机</w:t>
            </w:r>
          </w:p>
        </w:tc>
      </w:tr>
      <w:tr w:rsidR="008A5691" w:rsidRPr="008A5691" w14:paraId="7EA9372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E4D71A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'H01H69/00']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F0F728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无人机使用的断路器</w:t>
            </w:r>
          </w:p>
        </w:tc>
      </w:tr>
      <w:tr w:rsidR="008A5691" w:rsidRPr="008A5691" w14:paraId="5F0320F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CB6918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'E21F15/00']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29E53D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一种基于无人机的采矿技术</w:t>
            </w:r>
          </w:p>
        </w:tc>
      </w:tr>
      <w:tr w:rsidR="008A5691" w:rsidRPr="008A5691" w14:paraId="7C11F43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61496F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'E21B47/008']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DCC277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一种基于无人机的油井勘测、检测技术</w:t>
            </w:r>
          </w:p>
        </w:tc>
      </w:tr>
      <w:tr w:rsidR="008A5691" w:rsidRPr="008A5691" w14:paraId="69AD591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7D1C2F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'A41B17/00']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B341F9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无人机相关的面料制备技术</w:t>
            </w:r>
          </w:p>
        </w:tc>
      </w:tr>
      <w:tr w:rsidR="008A5691" w:rsidRPr="008A5691" w14:paraId="58FE9E5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A3FDB1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'B61L3/18']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4B7C49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基于无人机的引导装置的运输系统及其操作方法</w:t>
            </w:r>
          </w:p>
        </w:tc>
      </w:tr>
      <w:tr w:rsidR="008A5691" w:rsidRPr="008A5691" w14:paraId="053BFA1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0C56C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'B65G53/38']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BA49D8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基于无人机的物料输送方法</w:t>
            </w:r>
          </w:p>
        </w:tc>
      </w:tr>
      <w:tr w:rsidR="008A5691" w:rsidRPr="008A5691" w14:paraId="135C7FD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8F5369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'B04C5/13']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87AA01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无人机使用的分级旋流器、基于无人机的分离气体的装置</w:t>
            </w:r>
          </w:p>
        </w:tc>
      </w:tr>
      <w:tr w:rsidR="008A5691" w:rsidRPr="008A5691" w14:paraId="39797C6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EA0AA0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'B01L9/04']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F18E79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无人机上使用的油性液体蒸馏器、加热回流方法</w:t>
            </w:r>
          </w:p>
        </w:tc>
      </w:tr>
      <w:tr w:rsidR="008A5691" w:rsidRPr="008A5691" w14:paraId="7BF9DBE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4A628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'B41L3/22']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08358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基于无人机的滚字机</w:t>
            </w:r>
          </w:p>
        </w:tc>
      </w:tr>
      <w:tr w:rsidR="008A5691" w:rsidRPr="008A5691" w14:paraId="2335914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75E35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'G21C1/16']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D272EA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核反应堆相关、无机物反应容器</w:t>
            </w:r>
          </w:p>
        </w:tc>
      </w:tr>
      <w:tr w:rsidR="008A5691" w:rsidRPr="008A5691" w14:paraId="5FE7990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1293F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'F02F1/12']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216CDF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无人机使用的气缸套</w:t>
            </w:r>
          </w:p>
        </w:tc>
      </w:tr>
      <w:tr w:rsidR="008A5691" w:rsidRPr="008A5691" w14:paraId="3187465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2E577E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'C10L10/08']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37E5B7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无人机使用的润滑剂、柴油抗磨剂等制备技术、基于无人机制备油性原料</w:t>
            </w:r>
          </w:p>
        </w:tc>
      </w:tr>
      <w:tr w:rsidR="008A5691" w:rsidRPr="008A5691" w14:paraId="48DF59B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DA218E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'B63J1/00']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4CB5DE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基于无人机的海水淡化装置</w:t>
            </w:r>
          </w:p>
        </w:tc>
      </w:tr>
      <w:tr w:rsidR="008A5691" w:rsidRPr="008A5691" w14:paraId="4B280CD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827F2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'B61D9/10']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E0E7C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基于无人机运送矿产</w:t>
            </w:r>
          </w:p>
        </w:tc>
      </w:tr>
      <w:tr w:rsidR="008A5691" w:rsidRPr="008A5691" w14:paraId="2AB55C4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A8073C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'F01L35/00']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4C668F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无人机相关的气体泵</w:t>
            </w:r>
          </w:p>
        </w:tc>
      </w:tr>
      <w:tr w:rsidR="008A5691" w:rsidRPr="008A5691" w14:paraId="6D07720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AA2623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'H01J9/20']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ADF212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无人机显示屏相关技术</w:t>
            </w:r>
          </w:p>
        </w:tc>
      </w:tr>
      <w:tr w:rsidR="008A5691" w:rsidRPr="008A5691" w14:paraId="38D72EF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1ADDAA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'F01L33/00']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20C319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用于流体操作电机的旋转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阀控制</w:t>
            </w:r>
            <w:proofErr w:type="gramEnd"/>
          </w:p>
        </w:tc>
      </w:tr>
      <w:tr w:rsidR="008A5691" w:rsidRPr="008A5691" w14:paraId="19D8D54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231B40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'E02D27/46']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BB4F2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基于无人机的管道布置技术</w:t>
            </w:r>
          </w:p>
        </w:tc>
      </w:tr>
      <w:tr w:rsidR="008A5691" w:rsidRPr="008A5691" w14:paraId="650ED21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E79CDA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'C21B5/06']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B8414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在高炉设备中应用无人机</w:t>
            </w:r>
          </w:p>
        </w:tc>
      </w:tr>
      <w:tr w:rsidR="008A5691" w:rsidRPr="008A5691" w14:paraId="2FA6A7D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49E71B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'A01J11/00']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C95F36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在制奶工艺中应用无人机</w:t>
            </w:r>
          </w:p>
        </w:tc>
      </w:tr>
      <w:tr w:rsidR="008A5691" w:rsidRPr="008A5691" w14:paraId="7B79F7F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78156D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D8C7E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无人机使用的气体压力装置、射线相关装置</w:t>
            </w:r>
          </w:p>
        </w:tc>
      </w:tr>
      <w:tr w:rsidR="008A5691" w:rsidRPr="008A5691" w14:paraId="376DAD1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12A425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'F02D41/00', 'E21F15/04']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342095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无人机上的燃烧泵隔离装置</w:t>
            </w:r>
          </w:p>
        </w:tc>
      </w:tr>
      <w:tr w:rsidR="008A5691" w:rsidRPr="008A5691" w14:paraId="170944E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5954A2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'F02D41/00',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E809CB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无人机上的燃烧泵检测装置</w:t>
            </w:r>
          </w:p>
        </w:tc>
      </w:tr>
      <w:tr w:rsidR="008A5691" w:rsidRPr="008A5691" w14:paraId="33C03A4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A4B6F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'F02D41/00', 'E01D19/08']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AC146A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无人机上的燃烧泵防腐蚀技术</w:t>
            </w:r>
          </w:p>
        </w:tc>
      </w:tr>
      <w:tr w:rsidR="008A5691" w:rsidRPr="008A5691" w14:paraId="038A6F1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08885D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'E21F5/16']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8EDBD7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无人机上使用的气泵除尘、凝胶雾化转换技术</w:t>
            </w:r>
          </w:p>
        </w:tc>
      </w:tr>
      <w:tr w:rsidR="008A5691" w:rsidRPr="008A5691" w14:paraId="5BD7B9A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0D3F48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'B05B17/00', 'B01L9/04']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009323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无人机上使用的气体喷射、蒸馏技术</w:t>
            </w:r>
          </w:p>
        </w:tc>
      </w:tr>
      <w:tr w:rsidR="008A5691" w:rsidRPr="008A5691" w14:paraId="6604EBA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DFAF1F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'B05B17/00', 'B04C5/13']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443544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无人机上使用的气体分流技术</w:t>
            </w:r>
          </w:p>
        </w:tc>
      </w:tr>
      <w:tr w:rsidR="008A5691" w:rsidRPr="008A5691" w14:paraId="0D3C52D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5D23B6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'G05D23/19', 'B41L25/18']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7BB085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基于无人机的电动润湿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辊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装置</w:t>
            </w:r>
          </w:p>
        </w:tc>
      </w:tr>
      <w:tr w:rsidR="008A5691" w:rsidRPr="008A5691" w14:paraId="1D90788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E42DC6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'G05D23/19', 'B41L23/18']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DE9633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基于无人机的电动润湿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辊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装置</w:t>
            </w:r>
          </w:p>
        </w:tc>
      </w:tr>
      <w:tr w:rsidR="008A5691" w:rsidRPr="008A5691" w14:paraId="34A9F3C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A6D497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'H01K3/12']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245A3C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无人机上的压力感应警报装置</w:t>
            </w:r>
          </w:p>
        </w:tc>
      </w:tr>
      <w:tr w:rsidR="008A5691" w:rsidRPr="008A5691" w14:paraId="6F2DDB3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6FAAA6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'B41L3/00']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BA4D2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无人机上的压力感应装置</w:t>
            </w:r>
          </w:p>
        </w:tc>
      </w:tr>
      <w:tr w:rsidR="008A5691" w:rsidRPr="008A5691" w14:paraId="661DE16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D40442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'H01F27/14']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545140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无人机上的压力变换装置</w:t>
            </w:r>
          </w:p>
        </w:tc>
      </w:tr>
      <w:tr w:rsidR="008A5691" w:rsidRPr="008A5691" w14:paraId="174EED4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35D013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'G05D23/19', 'B63B19/26']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04D7A0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无人机上的温控封装技术</w:t>
            </w:r>
          </w:p>
        </w:tc>
      </w:tr>
      <w:tr w:rsidR="008A5691" w:rsidRPr="008A5691" w14:paraId="0365CD2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9F29AD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'B41L25/18']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6D9FA5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基于无人机的润湿辊压力控制装置</w:t>
            </w:r>
          </w:p>
        </w:tc>
      </w:tr>
      <w:tr w:rsidR="008A5691" w:rsidRPr="008A5691" w14:paraId="182B073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37AFF3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'G01L9/00', 'B41L23/18']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413D6F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基于无人机的润湿辊压力控制装置</w:t>
            </w:r>
          </w:p>
        </w:tc>
      </w:tr>
      <w:tr w:rsidR="008A5691" w:rsidRPr="008A5691" w14:paraId="1FCDFC2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5C1A7D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'F02D41/00', 'B41L25/18']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D4088D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基于无人机的燃料发动机、润湿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辊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相关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装置装置</w:t>
            </w:r>
            <w:proofErr w:type="gramEnd"/>
          </w:p>
        </w:tc>
      </w:tr>
      <w:tr w:rsidR="008A5691" w:rsidRPr="008A5691" w14:paraId="1951B6B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C4EC3B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'F02D41/00', 'B41L23/18']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6EA8E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基于无人机的燃料发动机、润湿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辊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相关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装置装置</w:t>
            </w:r>
            <w:proofErr w:type="gramEnd"/>
          </w:p>
        </w:tc>
      </w:tr>
      <w:tr w:rsidR="008A5691" w:rsidRPr="008A5691" w14:paraId="0FAA3EE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EDBC22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'F27D1/16',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CB2BA8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一种基于无人机的高炉修补技术</w:t>
            </w:r>
          </w:p>
        </w:tc>
      </w:tr>
      <w:tr w:rsidR="008A5691" w:rsidRPr="008A5691" w14:paraId="20FBC70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13B314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'E21C25/58',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966349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一种基于无人机的开采、钻孔技术</w:t>
            </w:r>
          </w:p>
        </w:tc>
      </w:tr>
      <w:tr w:rsidR="008A5691" w:rsidRPr="008A5691" w14:paraId="1013590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60FAA1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'E01F7/00',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6720AC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一种基于无人机的道路防护技术</w:t>
            </w:r>
          </w:p>
        </w:tc>
      </w:tr>
      <w:tr w:rsidR="008A5691" w:rsidRPr="008A5691" w14:paraId="4077EE7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14BC70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'G03G5/028',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D8E8B0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一种基于无人机的光热转化、印刷技术</w:t>
            </w:r>
          </w:p>
        </w:tc>
      </w:tr>
      <w:tr w:rsidR="008A5691" w:rsidRPr="008A5691" w14:paraId="2992631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4045F8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'B23B47/32',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D6C94B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一种基于无人机的印刷、钻头技术</w:t>
            </w:r>
          </w:p>
        </w:tc>
      </w:tr>
      <w:tr w:rsidR="008A5691" w:rsidRPr="008A5691" w14:paraId="248065A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FF1043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'G01M15/09',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BECBFA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一种基于无人机的印刷润滑油相关技术</w:t>
            </w:r>
          </w:p>
        </w:tc>
      </w:tr>
      <w:tr w:rsidR="008A5691" w:rsidRPr="008A5691" w14:paraId="26EAAE3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C842D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'A63B102/00',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FEB74C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用于捡球的无人机</w:t>
            </w:r>
          </w:p>
        </w:tc>
      </w:tr>
      <w:tr w:rsidR="008A5691" w:rsidRPr="008A5691" w14:paraId="5FFFF9C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42B0E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'C11B11/00',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F10BBC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用于提取有机物相关工艺的无人机</w:t>
            </w:r>
          </w:p>
        </w:tc>
      </w:tr>
      <w:tr w:rsidR="008A5691" w:rsidRPr="008A5691" w14:paraId="25CA5A0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A1F6F7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'B60T13/122',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79A4EB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无人机的制动识别技术</w:t>
            </w:r>
          </w:p>
        </w:tc>
      </w:tr>
      <w:tr w:rsidR="008A5691" w:rsidRPr="008A5691" w14:paraId="78DA621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EEBD9E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'F22D5/36',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60715C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无人机上供热机、生物质蒸发器、锅炉检测技术</w:t>
            </w:r>
          </w:p>
        </w:tc>
      </w:tr>
      <w:tr w:rsidR="008A5691" w:rsidRPr="008A5691" w14:paraId="220122A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F198B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'H01K1/52',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79E612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无人机上检测光源装置</w:t>
            </w:r>
          </w:p>
        </w:tc>
      </w:tr>
      <w:tr w:rsidR="008A5691" w:rsidRPr="008A5691" w14:paraId="20FC0E1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09C321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'H01T13/36',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7AC1DB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无人机上火花塞检测装置</w:t>
            </w:r>
          </w:p>
        </w:tc>
      </w:tr>
      <w:tr w:rsidR="008A5691" w:rsidRPr="008A5691" w14:paraId="4309ED7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0B4FBF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'F16F15/30', 'B64C27/08', 'G01F1/37']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BDF5D4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多旋翼无人机内燃机压力检测装置</w:t>
            </w:r>
          </w:p>
        </w:tc>
      </w:tr>
      <w:tr w:rsidR="008A5691" w:rsidRPr="008A5691" w14:paraId="0706560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EE7E07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'B65D75/20']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59EC55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一种基于无人机的飞碟打靶包装装置</w:t>
            </w:r>
          </w:p>
        </w:tc>
      </w:tr>
      <w:tr w:rsidR="008A5691" w:rsidRPr="008A5691" w14:paraId="7AA759D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92025B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'E21D9/12']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8CAE45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一种基于无人机的飞碟打靶爆破装置</w:t>
            </w:r>
          </w:p>
        </w:tc>
      </w:tr>
      <w:tr w:rsidR="008A5691" w:rsidRPr="008A5691" w14:paraId="1E26CFA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12D754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'F23H11/22']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8CBD13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一种基于无人机的飞碟打靶冶炼装置</w:t>
            </w:r>
          </w:p>
        </w:tc>
      </w:tr>
      <w:tr w:rsidR="008A5691" w:rsidRPr="008A5691" w14:paraId="5354180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1F8FFE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'B41F21/14']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B9789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一种基于无人机的飞碟打靶定位装置</w:t>
            </w:r>
          </w:p>
        </w:tc>
      </w:tr>
      <w:tr w:rsidR="008A5691" w:rsidRPr="008A5691" w14:paraId="3158EB3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C2A1F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'A24C5/34']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04CE77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一种基于无人机的飞碟打靶组装装置</w:t>
            </w:r>
          </w:p>
        </w:tc>
      </w:tr>
      <w:tr w:rsidR="008A5691" w:rsidRPr="008A5691" w14:paraId="1556720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448A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'F16N11/00']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DF3998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一种基于无人机的飞碟打靶阀门装置</w:t>
            </w:r>
          </w:p>
        </w:tc>
      </w:tr>
      <w:tr w:rsidR="008A5691" w:rsidRPr="008A5691" w14:paraId="080500C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060DB5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'E02D19/08']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10EA9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一种基于无人机的飞碟打靶地上排水装置</w:t>
            </w:r>
          </w:p>
        </w:tc>
      </w:tr>
      <w:tr w:rsidR="008A5691" w:rsidRPr="008A5691" w14:paraId="3F14E98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2FC465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'E02D5/62']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4F1108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一种基于无人机的飞碟打靶固定桩施工装置</w:t>
            </w:r>
          </w:p>
        </w:tc>
      </w:tr>
      <w:tr w:rsidR="008A5691" w:rsidRPr="008A5691" w14:paraId="71B7EDF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050E1D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'F16F15/30', 'B64C27/08', 'G01F23/20']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BD357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多旋翼无人机内燃机燃料检测装置</w:t>
            </w:r>
          </w:p>
        </w:tc>
      </w:tr>
      <w:tr w:rsidR="008A5691" w:rsidRPr="008A5691" w14:paraId="57FBBB1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83011B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'B60K15/03', 'G05D1/02', 'G01F23/20']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F3D914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一种无人机油箱燃料检测、清理装置</w:t>
            </w:r>
          </w:p>
        </w:tc>
      </w:tr>
      <w:tr w:rsidR="008A5691" w:rsidRPr="008A5691" w14:paraId="43222A4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F45612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'B21C1/12']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9A5A7C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一种基于无人机的飞碟打靶与拉丝装置</w:t>
            </w:r>
          </w:p>
        </w:tc>
      </w:tr>
      <w:tr w:rsidR="008A5691" w:rsidRPr="008A5691" w14:paraId="6354316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0BBB27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'F16F15/30', 'B64C27/08', 'D01C3/00']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B61D5C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一种基于多旋翼无人机的清洗羊毛技术</w:t>
            </w:r>
          </w:p>
        </w:tc>
      </w:tr>
      <w:tr w:rsidR="008A5691" w:rsidRPr="008A5691" w14:paraId="079C8FE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FF90A8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'A47L9/10']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5F7344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一种基于无人机的飞碟打靶与吸尘、过滤装置</w:t>
            </w:r>
          </w:p>
        </w:tc>
      </w:tr>
      <w:tr w:rsidR="008A5691" w:rsidRPr="008A5691" w14:paraId="3F07750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C49AD2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'B04C5/14']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7BB145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一种基于无人机的飞碟打靶与集尘装置</w:t>
            </w:r>
          </w:p>
        </w:tc>
      </w:tr>
      <w:tr w:rsidR="008A5691" w:rsidRPr="008A5691" w14:paraId="0F28473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C21E60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'B60K15/03', 'G05D1/02', 'D01C3/00']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E571E0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一种基于多旋翼无人机的清洗羊毛技术</w:t>
            </w:r>
          </w:p>
        </w:tc>
      </w:tr>
      <w:tr w:rsidR="008A5691" w:rsidRPr="008A5691" w14:paraId="6010767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73FE95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'C08G75/0204']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3FC45D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一种基于无人机的飞碟打靶隔板装置</w:t>
            </w:r>
          </w:p>
        </w:tc>
      </w:tr>
      <w:tr w:rsidR="008A5691" w:rsidRPr="008A5691" w14:paraId="715A3CB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29E7F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'F16F15/30', 'B64C27/08', 'F23G7/14']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4A24C6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一种基于多旋翼无人机的修复土壤技术</w:t>
            </w:r>
          </w:p>
        </w:tc>
      </w:tr>
      <w:tr w:rsidR="008A5691" w:rsidRPr="008A5691" w14:paraId="74B2391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DD76FB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'E01B9/02']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54C2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一种基于无人机的飞碟打靶固定装置</w:t>
            </w:r>
          </w:p>
        </w:tc>
      </w:tr>
      <w:tr w:rsidR="008A5691" w:rsidRPr="008A5691" w14:paraId="2A15A4C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444FB1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'B65H1/20']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BF0A5C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一种基于无人机的飞碟打靶进料、提供物品装置</w:t>
            </w:r>
          </w:p>
        </w:tc>
      </w:tr>
      <w:tr w:rsidR="008A5691" w:rsidRPr="008A5691" w14:paraId="4891C0F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B604BE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'E04D3/366']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5F56C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一种基于无人机的飞碟打靶链接装置</w:t>
            </w:r>
          </w:p>
        </w:tc>
      </w:tr>
      <w:tr w:rsidR="008A5691" w:rsidRPr="008A5691" w14:paraId="6D63195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AA4194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'E03B7/08']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998939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一种基于无人机的飞碟打靶储水装置</w:t>
            </w:r>
          </w:p>
        </w:tc>
      </w:tr>
      <w:tr w:rsidR="008A5691" w:rsidRPr="008A5691" w14:paraId="27CD4C7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DD0FB6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'E21F5/00']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6312E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一种基于无人机的飞碟打靶煤矿灭火装置</w:t>
            </w:r>
          </w:p>
        </w:tc>
      </w:tr>
      <w:tr w:rsidR="008A5691" w:rsidRPr="008A5691" w14:paraId="735DF32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9FBCD3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'B41N6/00']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AC1441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一种基于无人机的飞碟打靶印刷显影装置</w:t>
            </w:r>
          </w:p>
        </w:tc>
      </w:tr>
      <w:tr w:rsidR="008A5691" w:rsidRPr="008A5691" w14:paraId="7017134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646265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'G21C19/04']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A81C95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一种基于无人机的飞碟打靶核装置</w:t>
            </w:r>
          </w:p>
        </w:tc>
      </w:tr>
      <w:tr w:rsidR="008A5691" w:rsidRPr="008A5691" w14:paraId="0824D11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04AAB5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'F41J9/08', 'B65G51/42']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300FE3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一种基于无人机的飞碟打物流装置</w:t>
            </w:r>
          </w:p>
        </w:tc>
      </w:tr>
      <w:tr w:rsidR="008A5691" w:rsidRPr="008A5691" w14:paraId="0635C67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776C5E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'E03B7/09', 'G05D1/02',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8BC2DC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一种用于清洁的无人机的视觉控制技术</w:t>
            </w:r>
          </w:p>
        </w:tc>
      </w:tr>
      <w:tr w:rsidR="008A5691" w:rsidRPr="008A5691" w14:paraId="38E8B17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80AED5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'B62M23/00', 'G05D1/02',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157306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一种用于无人机的视觉控制传动技术</w:t>
            </w:r>
          </w:p>
        </w:tc>
      </w:tr>
      <w:tr w:rsidR="008A5691" w:rsidRPr="008A5691" w14:paraId="0411ED6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1ECF82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'B41F21/14']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4203EB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一种基于多无人机的纸箱印刷操作管理技术</w:t>
            </w:r>
          </w:p>
        </w:tc>
      </w:tr>
      <w:tr w:rsidR="008A5691" w:rsidRPr="008A5691" w14:paraId="5FFB48F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ECD983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'E21F15/04']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5E93DF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一种基于多旋翼无人机的墙壁填充技术</w:t>
            </w:r>
          </w:p>
        </w:tc>
      </w:tr>
      <w:tr w:rsidR="008A5691" w:rsidRPr="008A5691" w14:paraId="37D2CAF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62AAE2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FAA001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一种基于多旋翼无人机的移动光源装置</w:t>
            </w:r>
          </w:p>
        </w:tc>
      </w:tr>
      <w:tr w:rsidR="008A5691" w:rsidRPr="008A5691" w14:paraId="7148660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CC1911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'E06B1/02']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8AE498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一种基于多旋翼无人机的窗户、轻型结构安装技术</w:t>
            </w:r>
          </w:p>
        </w:tc>
      </w:tr>
      <w:tr w:rsidR="008A5691" w:rsidRPr="008A5691" w14:paraId="444DD41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180445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'F21V23/00', 'B64C27/08', 'B23Q7/18']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566656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一种基于多旋翼无人机的物料定位检测技术</w:t>
            </w:r>
          </w:p>
        </w:tc>
      </w:tr>
      <w:tr w:rsidR="008A5691" w:rsidRPr="008A5691" w14:paraId="05B800F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8CF1FA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'E01D19/08']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0CF247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一种基于多旋翼无人机的防潮层填充、照射技术</w:t>
            </w:r>
          </w:p>
        </w:tc>
      </w:tr>
      <w:tr w:rsidR="008A5691" w:rsidRPr="008A5691" w14:paraId="4A17610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F0AD67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'F22B37/78']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4D0674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一种基于多旋翼无人机的蒸汽监控、水位监控技术</w:t>
            </w:r>
          </w:p>
        </w:tc>
      </w:tr>
      <w:tr w:rsidR="008A5691" w:rsidRPr="008A5691" w14:paraId="05895AF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DF2B0B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'H01R43/14']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7EFCC9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一种用于多旋翼无人机的电机滑环修复技术</w:t>
            </w:r>
          </w:p>
        </w:tc>
      </w:tr>
      <w:tr w:rsidR="008A5691" w:rsidRPr="008A5691" w14:paraId="483452E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17249A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'F16L33/16']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201C01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一种用于多旋翼无人机的软管链接技术</w:t>
            </w:r>
          </w:p>
        </w:tc>
      </w:tr>
      <w:tr w:rsidR="008A5691" w:rsidRPr="008A5691" w14:paraId="1373F62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A5DE7F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'B65D75/20']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A68D9B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一种无人机监控装备的保护套</w:t>
            </w:r>
          </w:p>
        </w:tc>
      </w:tr>
      <w:tr w:rsidR="008A5691" w:rsidRPr="008A5691" w14:paraId="13B1A7D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2B6048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'B21B31/20']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7EEEAC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一种基于多旋翼无人机的辊轴调节装置</w:t>
            </w:r>
          </w:p>
        </w:tc>
      </w:tr>
      <w:tr w:rsidR="008A5691" w:rsidRPr="008A5691" w14:paraId="09EC7B7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180AAE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'B60B11/08']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1ABE13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一种用于多旋翼无人机的车轴装置</w:t>
            </w:r>
          </w:p>
        </w:tc>
      </w:tr>
      <w:tr w:rsidR="008A5691" w:rsidRPr="008A5691" w14:paraId="650C90C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0492E5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'E21D9/12']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E1B36A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一种用于矿物开采的无人机的包装装置</w:t>
            </w:r>
          </w:p>
        </w:tc>
      </w:tr>
      <w:tr w:rsidR="008A5691" w:rsidRPr="008A5691" w14:paraId="38FB2AD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E1B735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'F23H11/22']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423B59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一种用于冶金的无人机的包装装置</w:t>
            </w:r>
          </w:p>
        </w:tc>
      </w:tr>
      <w:tr w:rsidR="008A5691" w:rsidRPr="008A5691" w14:paraId="77610AD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6A8508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'E21B27/02']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CF17D4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一种基于多旋翼无人机的井下照明、探测技术</w:t>
            </w:r>
          </w:p>
        </w:tc>
      </w:tr>
      <w:tr w:rsidR="008A5691" w:rsidRPr="008A5691" w14:paraId="57889DD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0EA2E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'B41F21/14']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55CE34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一种无人机的包装盒制造技术</w:t>
            </w:r>
          </w:p>
        </w:tc>
      </w:tr>
      <w:tr w:rsidR="008A5691" w:rsidRPr="008A5691" w14:paraId="55ABD42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F1B588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'A24C5/34']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94FC9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一种无人机的香烟、条状物品包装技术</w:t>
            </w:r>
          </w:p>
        </w:tc>
      </w:tr>
      <w:tr w:rsidR="008A5691" w:rsidRPr="008A5691" w14:paraId="3EA931F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F689B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'A01B47/00']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FD8791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一种基于多旋翼无人机的土壤消毒技术</w:t>
            </w:r>
          </w:p>
        </w:tc>
      </w:tr>
      <w:tr w:rsidR="008A5691" w:rsidRPr="008A5691" w14:paraId="7E6C12B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BEE40F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'F16N11/00']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38773A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一种无人机的润滑元件包装技术</w:t>
            </w:r>
          </w:p>
        </w:tc>
      </w:tr>
      <w:tr w:rsidR="008A5691" w:rsidRPr="008A5691" w14:paraId="03E7930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31638B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'F21V23/00', 'B64C27/08', 'F26B15/04']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49DE7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一种基于多旋翼无人机的烘干、生产流水线技术</w:t>
            </w:r>
          </w:p>
        </w:tc>
      </w:tr>
      <w:tr w:rsidR="008A5691" w:rsidRPr="008A5691" w14:paraId="173912B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5FF742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'E02D19/08']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3EF87C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一种基于无人机的临海地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址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支撑包装结构</w:t>
            </w:r>
          </w:p>
        </w:tc>
      </w:tr>
      <w:tr w:rsidR="008A5691" w:rsidRPr="008A5691" w14:paraId="30548C5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38F06F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'E02D5/62']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0A8370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一种基于无人机的地基包装结构</w:t>
            </w:r>
          </w:p>
        </w:tc>
      </w:tr>
      <w:tr w:rsidR="008A5691" w:rsidRPr="008A5691" w14:paraId="777D8DC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699D7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'E21F15/04']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1EE213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一种用于无人机的防火检测、火灾识别技术</w:t>
            </w:r>
          </w:p>
        </w:tc>
      </w:tr>
      <w:tr w:rsidR="008A5691" w:rsidRPr="008A5691" w14:paraId="7E20A1B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6B3FD3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01A5AF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一种基于无人机的射线扫描技术</w:t>
            </w:r>
          </w:p>
        </w:tc>
      </w:tr>
      <w:tr w:rsidR="008A5691" w:rsidRPr="008A5691" w14:paraId="61F8DA3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4E8466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'B21C23/32']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873EA8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一种基于无人机的挤压识别技术</w:t>
            </w:r>
          </w:p>
        </w:tc>
      </w:tr>
      <w:tr w:rsidR="008A5691" w:rsidRPr="008A5691" w14:paraId="593B7A5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2D7568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'B23Q7/18']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BB79C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一种基于无人机的物料定向包装技术</w:t>
            </w:r>
          </w:p>
        </w:tc>
      </w:tr>
      <w:tr w:rsidR="008A5691" w:rsidRPr="008A5691" w14:paraId="73A3C05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D06A0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'A01D34/00', 'G05D1/02', 'G06K9/00', 'E02D29/00']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4D5A83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一种基于无人机的施工管道、栈道检测技术</w:t>
            </w:r>
          </w:p>
        </w:tc>
      </w:tr>
      <w:tr w:rsidR="008A5691" w:rsidRPr="008A5691" w14:paraId="335BAF6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15B7F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'B21C1/12']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3D5FD1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一种基于无人机的拉丝包装技术</w:t>
            </w:r>
          </w:p>
        </w:tc>
      </w:tr>
      <w:tr w:rsidR="008A5691" w:rsidRPr="008A5691" w14:paraId="6A2DFD5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F64DDE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'A47L9/10']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BED504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一种用于吸尘的无人机的包装技术</w:t>
            </w:r>
          </w:p>
        </w:tc>
      </w:tr>
      <w:tr w:rsidR="008A5691" w:rsidRPr="008A5691" w14:paraId="738784B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15D30B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'F16L33/16']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9B4AE1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一种用于无人机的软管识别、制造、印刷技术</w:t>
            </w:r>
          </w:p>
        </w:tc>
      </w:tr>
      <w:tr w:rsidR="008A5691" w:rsidRPr="008A5691" w14:paraId="67F4521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0FC457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'B04C5/14']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CE27D7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一种基于的无人机的旋风器包装技术</w:t>
            </w:r>
          </w:p>
        </w:tc>
      </w:tr>
      <w:tr w:rsidR="008A5691" w:rsidRPr="008A5691" w14:paraId="79D65AF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2FD181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'C30B31/10']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85040E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一种基于无人机的石英反应室监测技术</w:t>
            </w:r>
          </w:p>
        </w:tc>
      </w:tr>
      <w:tr w:rsidR="008A5691" w:rsidRPr="008A5691" w14:paraId="77FDDF4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F6DBF4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'C30B25/08']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0C8875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一种基于无人机的外延生长设备监测技术</w:t>
            </w:r>
          </w:p>
        </w:tc>
      </w:tr>
      <w:tr w:rsidR="008A5691" w:rsidRPr="008A5691" w14:paraId="4852BBB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16AFD6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'A01D34/00', 'G05D1/02', 'G06K9/00', 'B41B1/22']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073DF8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一种基于无人机的印刷、排版设备</w:t>
            </w:r>
          </w:p>
        </w:tc>
      </w:tr>
      <w:tr w:rsidR="008A5691" w:rsidRPr="008A5691" w14:paraId="5F3BF45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8F869D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'A45C11/00', 'B64D47/08', 'G08G5/00', 'F01L31/16']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911E99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一种用于无人机的蒸汽机组包装技术</w:t>
            </w:r>
          </w:p>
        </w:tc>
      </w:tr>
      <w:tr w:rsidR="008A5691" w:rsidRPr="008A5691" w14:paraId="23AD5E3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A19925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'B01J47/00',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ACF098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一种无人机上使用的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的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离子色谱显示技术</w:t>
            </w:r>
          </w:p>
        </w:tc>
      </w:tr>
      <w:tr w:rsidR="008A5691" w:rsidRPr="008A5691" w14:paraId="6101B9C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D04BD5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'F23J1/02', 'H04N7/18', 'G06K9/00', 'H04W72/04']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19F22A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一种基于无人机的煤炉渣、固体颗粒处理显示技术</w:t>
            </w:r>
          </w:p>
        </w:tc>
      </w:tr>
      <w:tr w:rsidR="008A5691" w:rsidRPr="008A5691" w14:paraId="0F94B8D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A42232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'B65D75/20']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58738A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一种基于无人机的物品包装及拆卸技术</w:t>
            </w:r>
          </w:p>
        </w:tc>
      </w:tr>
      <w:tr w:rsidR="008A5691" w:rsidRPr="008A5691" w14:paraId="458A321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783814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'F16N11/00']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F6D0C9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一种基于无人机的抽取液体的技术</w:t>
            </w:r>
          </w:p>
        </w:tc>
      </w:tr>
      <w:tr w:rsidR="008A5691" w:rsidRPr="008A5691" w14:paraId="5EB5B6E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1AF64D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'B22D2/00',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E8D52F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一种基于无人机的金属抓取、切割技术</w:t>
            </w:r>
          </w:p>
        </w:tc>
      </w:tr>
      <w:tr w:rsidR="008A5691" w:rsidRPr="008A5691" w14:paraId="4D88E5C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C35E96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'B04C5/14']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E5EFFD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一种无人机上使用的旋风器显示技术</w:t>
            </w:r>
          </w:p>
        </w:tc>
      </w:tr>
      <w:tr w:rsidR="008A5691" w:rsidRPr="008A5691" w14:paraId="0C30DF6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7E37F5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'B41L23/02',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7FF677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一种基于无人机的纸张抓取、打印技术</w:t>
            </w:r>
          </w:p>
        </w:tc>
      </w:tr>
      <w:tr w:rsidR="008A5691" w:rsidRPr="008A5691" w14:paraId="0B351B7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9F73B7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'C08G75/0204']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DED7F3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一种基于无人机的油性液体制备技术</w:t>
            </w:r>
          </w:p>
        </w:tc>
      </w:tr>
      <w:tr w:rsidR="008A5691" w:rsidRPr="008A5691" w14:paraId="410A7E0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F6BABE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['B64C39/02', 'G05D1/00', 'G05D1/10', 'B66F9/06', 'G05D1/02', 'B64D47/08', 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'E01B9/02']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710F81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一种无人机各个模块相互链接的技术</w:t>
            </w:r>
          </w:p>
        </w:tc>
      </w:tr>
      <w:tr w:rsidR="008A5691" w:rsidRPr="008A5691" w14:paraId="262277E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A92573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'B65H1/20']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8B6568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一种基于无人机的给料装置</w:t>
            </w:r>
          </w:p>
        </w:tc>
      </w:tr>
      <w:tr w:rsidR="008A5691" w:rsidRPr="008A5691" w14:paraId="59527F7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35E79E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'E04D3/366']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B222E2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一种基于无人机的建筑板材安装技术</w:t>
            </w:r>
          </w:p>
        </w:tc>
      </w:tr>
      <w:tr w:rsidR="008A5691" w:rsidRPr="008A5691" w14:paraId="116504D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CF1C40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'B41J15/04',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D9467F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一种基于无人机的卷纸抓取技术</w:t>
            </w:r>
          </w:p>
        </w:tc>
      </w:tr>
      <w:tr w:rsidR="008A5691" w:rsidRPr="008A5691" w14:paraId="3781A63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B774F9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'E03B7/08']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0B47F3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一种基于无人机的排水装置</w:t>
            </w:r>
          </w:p>
        </w:tc>
      </w:tr>
      <w:tr w:rsidR="008A5691" w:rsidRPr="008A5691" w14:paraId="7D1561E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3D182A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'G01R35/02',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AEA644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一种无人机抓取的电气校准技术</w:t>
            </w:r>
          </w:p>
        </w:tc>
      </w:tr>
      <w:tr w:rsidR="008A5691" w:rsidRPr="008A5691" w14:paraId="0F3CB0D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85A265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'B41N6/00']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E72A54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一种技术无人机的印刷技术</w:t>
            </w:r>
          </w:p>
        </w:tc>
      </w:tr>
      <w:tr w:rsidR="008A5691" w:rsidRPr="008A5691" w14:paraId="278AA5D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658628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'E02B15/00',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64868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一种基于无人机的水面垃圾打捞技术</w:t>
            </w:r>
          </w:p>
        </w:tc>
      </w:tr>
      <w:tr w:rsidR="008A5691" w:rsidRPr="008A5691" w14:paraId="3F8997E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D09020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'G21C19/04']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A55903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一种无人机使用的液体流量控制技术</w:t>
            </w:r>
          </w:p>
        </w:tc>
      </w:tr>
      <w:tr w:rsidR="008A5691" w:rsidRPr="008A5691" w14:paraId="69D9FE2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C94FBD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'G01P15/08', 'B64D45/00', 'G05D1/02', 'E21D9/12']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ED9F00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一种用于挖掘作业的无人机防撞技术</w:t>
            </w:r>
          </w:p>
        </w:tc>
      </w:tr>
      <w:tr w:rsidR="008A5691" w:rsidRPr="008A5691" w14:paraId="1AB8065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AF9090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'B65G51/42']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A690A2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一种基于无人机的邮寄技术</w:t>
            </w:r>
          </w:p>
        </w:tc>
      </w:tr>
      <w:tr w:rsidR="008A5691" w:rsidRPr="008A5691" w14:paraId="035EF48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0D7EE9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'F25B41/20']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483123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一种基于无人机的空调技术</w:t>
            </w:r>
          </w:p>
        </w:tc>
      </w:tr>
      <w:tr w:rsidR="008A5691" w:rsidRPr="008A5691" w14:paraId="5C959062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D8382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'G01P15/08', 'B64D45/00', 'G05D1/02', 'F23H11/22']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6A254A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一种作业于高炉无人机的防撞保护装置</w:t>
            </w:r>
          </w:p>
        </w:tc>
      </w:tr>
      <w:tr w:rsidR="008A5691" w:rsidRPr="008A5691" w14:paraId="6E24BCF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0D0EF0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'G01N19/04']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9DDD44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一种基于无人机漆面检测技术</w:t>
            </w:r>
          </w:p>
        </w:tc>
      </w:tr>
      <w:tr w:rsidR="008A5691" w:rsidRPr="008A5691" w14:paraId="50615C3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271690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'G11B3/58']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35CF5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一种基于无人机音响、声音播放装置</w:t>
            </w:r>
          </w:p>
        </w:tc>
      </w:tr>
      <w:tr w:rsidR="008A5691" w:rsidRPr="008A5691" w14:paraId="32D8682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21C32C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['B64C39/02', 'G05D1/00', 'G05D1/10', 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'G01P15/08', 'B64D45/00', 'G05D1/02', 'A24C5/34']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5AEED7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一种作业于长条物品作业的无人机的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防撞保护装置</w:t>
            </w:r>
          </w:p>
        </w:tc>
      </w:tr>
      <w:tr w:rsidR="008A5691" w:rsidRPr="008A5691" w14:paraId="72DA0B1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320D1C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'G01P15/08', 'B64D45/00', 'G05D1/02', 'F16N11/00']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1FC306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一种无人内部润滑防撞装置</w:t>
            </w:r>
          </w:p>
        </w:tc>
      </w:tr>
      <w:tr w:rsidR="008A5691" w:rsidRPr="008A5691" w14:paraId="2E87849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1E7DD8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'D06F33/62']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65ED11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一种基于无人机烘干的技术</w:t>
            </w:r>
          </w:p>
        </w:tc>
      </w:tr>
      <w:tr w:rsidR="008A5691" w:rsidRPr="008A5691" w14:paraId="78EEEF8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FF77C9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'D06F33/42']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996CAC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一种基于无人机超声波清洗的技术</w:t>
            </w:r>
          </w:p>
        </w:tc>
      </w:tr>
      <w:tr w:rsidR="008A5691" w:rsidRPr="008A5691" w14:paraId="660CFBB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1677B0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'C13B10/12']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C9833E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一种基于无人机进行萃取的技术</w:t>
            </w:r>
          </w:p>
        </w:tc>
      </w:tr>
      <w:tr w:rsidR="008A5691" w:rsidRPr="008A5691" w14:paraId="15F786D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B21758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'E21F15/04']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B871E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一种基于无人机进行墙体填充的技术</w:t>
            </w:r>
          </w:p>
        </w:tc>
      </w:tr>
      <w:tr w:rsidR="008A5691" w:rsidRPr="008A5691" w14:paraId="131221E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3FB9AC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'B26D1/00', 'B65F3/12',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E425DB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一种基于无人机废弃垃圾、危险物品处理技术</w:t>
            </w:r>
          </w:p>
        </w:tc>
      </w:tr>
      <w:tr w:rsidR="008A5691" w:rsidRPr="008A5691" w14:paraId="254D7228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9AB6E6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C034A7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一种基于无人机显示传输的技术</w:t>
            </w:r>
          </w:p>
        </w:tc>
      </w:tr>
      <w:tr w:rsidR="008A5691" w:rsidRPr="008A5691" w14:paraId="0408C44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721385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'E03C1/266']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3F75F1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无人机厨余垃圾处理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的技术</w:t>
            </w:r>
          </w:p>
        </w:tc>
      </w:tr>
      <w:tr w:rsidR="008A5691" w:rsidRPr="008A5691" w14:paraId="6F716C8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F5EFBC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'B23Q7/18']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67E1ED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一种基于无人机物料处理的技术</w:t>
            </w:r>
          </w:p>
        </w:tc>
      </w:tr>
      <w:tr w:rsidR="008A5691" w:rsidRPr="008A5691" w14:paraId="5D6DC15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D5C614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'E01D19/08']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7D1F9E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一种基于无人机桥梁排水处理的技术</w:t>
            </w:r>
          </w:p>
        </w:tc>
      </w:tr>
      <w:tr w:rsidR="008A5691" w:rsidRPr="008A5691" w14:paraId="573660E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69E914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'B66F9/06', 'G05D1/02', 'B64D47/08', 'E02D29/00']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AE03AA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一种基于无人机地下廊道视频传输的技术</w:t>
            </w:r>
          </w:p>
        </w:tc>
      </w:tr>
      <w:tr w:rsidR="008A5691" w:rsidRPr="008A5691" w14:paraId="623FFAD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C31122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'B41J11/32',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8A6CE2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一种基于无人机的投影、打印技术</w:t>
            </w:r>
          </w:p>
        </w:tc>
      </w:tr>
      <w:tr w:rsidR="008A5691" w:rsidRPr="008A5691" w14:paraId="4854D70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B88202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'D21H21/00',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54EBA7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一种基于无人机的投影、涂布技术</w:t>
            </w:r>
          </w:p>
        </w:tc>
      </w:tr>
      <w:tr w:rsidR="008A5691" w:rsidRPr="008A5691" w14:paraId="3DC4D57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9C8FE6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'C40B50/14',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3FD76D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一种基于无人机的投影、半导体制备技术</w:t>
            </w:r>
          </w:p>
        </w:tc>
      </w:tr>
      <w:tr w:rsidR="008A5691" w:rsidRPr="008A5691" w14:paraId="4E1D9816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33F363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'F16L55/24',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6B663B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一种基于无人机的管道识别技术</w:t>
            </w:r>
          </w:p>
        </w:tc>
      </w:tr>
      <w:tr w:rsidR="008A5691" w:rsidRPr="008A5691" w14:paraId="1C5024A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0606E0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'C21B5/04',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D18D27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一种基于无人机的高炉流动性识别技术</w:t>
            </w:r>
          </w:p>
        </w:tc>
      </w:tr>
      <w:tr w:rsidR="008A5691" w:rsidRPr="008A5691" w14:paraId="622759A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99A342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'A63G9/16',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9F0B39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一种基于无人机的摆动投影技术</w:t>
            </w:r>
          </w:p>
        </w:tc>
      </w:tr>
      <w:tr w:rsidR="008A5691" w:rsidRPr="008A5691" w14:paraId="1DEB647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AA6A69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'G10B1/00', 'G05D1/02', 'H04N7/18', 'H04N5/232',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515BC7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一种基于无人机的演奏、投影技术</w:t>
            </w:r>
          </w:p>
        </w:tc>
      </w:tr>
      <w:tr w:rsidR="008A5691" w:rsidRPr="008A5691" w14:paraId="10658AB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A79F72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'B63B19/26', 'H04N7/18', 'G05D1/02', 'G06K9/00', 'H04B7/185']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A977B6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一种基于无人机管道口密封检测技术</w:t>
            </w:r>
          </w:p>
        </w:tc>
      </w:tr>
      <w:tr w:rsidR="008A5691" w:rsidRPr="008A5691" w14:paraId="0928951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2874AB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'A63H30/00', 'B65D75/20', 'B64D47/08', 'H04N7/18',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2B29C7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一种基于无人机遥控开箱技术</w:t>
            </w:r>
          </w:p>
        </w:tc>
      </w:tr>
      <w:tr w:rsidR="008A5691" w:rsidRPr="008A5691" w14:paraId="7210196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4ED28E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'A63H30/00', 'F16N11/00', 'B64D47/08', 'H04N7/18', 'G06K9/00']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1645B5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一种基于无人机遥控关闭阀门、密封技术</w:t>
            </w:r>
          </w:p>
        </w:tc>
      </w:tr>
      <w:tr w:rsidR="008A5691" w:rsidRPr="008A5691" w14:paraId="351A318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EAA67B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'B63B19/26', 'H04N7/18', 'G05D1/02', 'G06K9/00', 'A01M7/00']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74C4C5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一种基于无人机管道口密封、喷洒技术</w:t>
            </w:r>
          </w:p>
        </w:tc>
      </w:tr>
      <w:tr w:rsidR="008A5691" w:rsidRPr="008A5691" w14:paraId="1F1BF4E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8EBB6A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'G01N23/00', 'G06K9/00', 'G06T7/00', 'G05D1/02', 'B41J15/04']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DC87AC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一种无人机上应用的图像检测、路径规划算法</w:t>
            </w:r>
          </w:p>
        </w:tc>
      </w:tr>
      <w:tr w:rsidR="008A5691" w:rsidRPr="008A5691" w14:paraId="29CFD0A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E8DE62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'E21F15/04',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2E86DF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一种基于多旋翼无人机泥沙填充技术</w:t>
            </w:r>
          </w:p>
        </w:tc>
      </w:tr>
      <w:tr w:rsidR="008A5691" w:rsidRPr="008A5691" w14:paraId="644D0FE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483B54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'H01J35/20',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DF5A87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一种基于多旋翼无人机X射线发射技术</w:t>
            </w:r>
          </w:p>
        </w:tc>
      </w:tr>
      <w:tr w:rsidR="008A5691" w:rsidRPr="008A5691" w14:paraId="3106A5E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B6925D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'G01P13/02', 'G06F19/00', 'B64D45/00', 'B65D75/20']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E146F8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一种无人机打开包装预警、防护、伸缩技术</w:t>
            </w:r>
          </w:p>
        </w:tc>
      </w:tr>
      <w:tr w:rsidR="008A5691" w:rsidRPr="008A5691" w14:paraId="36C9F5F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717099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'G05G9/047', 'B64D47/08', 'H04N5/232', 'G05D1/02', 'E21F15/04']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0F9B60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一种遥控无人机进行土木作业的技术</w:t>
            </w:r>
          </w:p>
        </w:tc>
      </w:tr>
      <w:tr w:rsidR="008A5691" w:rsidRPr="008A5691" w14:paraId="255EAE4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CED546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'G05G9/047', 'B64D47/08', 'H04N5/232', 'G05D1/02', 'H01J35/20']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FA5594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一种遥控无人机进行X射线检测的技术</w:t>
            </w:r>
          </w:p>
        </w:tc>
      </w:tr>
      <w:tr w:rsidR="008A5691" w:rsidRPr="008A5691" w14:paraId="10056CFF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C51413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['B64C39/02', 'G05D1/00', 'G05D1/10', 'G08G5/00', 'G01P13/02', 'G06F19/00', 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'B64D45/00', 'B41F21/14']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987F66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一种无人机包装预警、防护、伸缩技术</w:t>
            </w:r>
          </w:p>
        </w:tc>
      </w:tr>
      <w:tr w:rsidR="008A5691" w:rsidRPr="008A5691" w14:paraId="20B8905D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B332B5C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'G05G9/047', 'B64D47/08', 'H04N5/232', 'G05D1/02', 'E01D19/08']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C04D6F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一种遥控无人机进行桥梁作业的技术</w:t>
            </w:r>
          </w:p>
        </w:tc>
      </w:tr>
      <w:tr w:rsidR="008A5691" w:rsidRPr="008A5691" w14:paraId="37AE8967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86FB3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'B41L47/36',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86DBE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一种基于多旋翼无人机的印刷相关装置</w:t>
            </w:r>
          </w:p>
        </w:tc>
      </w:tr>
      <w:tr w:rsidR="008A5691" w:rsidRPr="008A5691" w14:paraId="1A1168D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DDA0A8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'B21B31/20',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60DCA2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一种基于多旋翼无人机的滚</w:t>
            </w:r>
            <w:proofErr w:type="gramStart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轧机热</w:t>
            </w:r>
            <w:proofErr w:type="gramEnd"/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印刷技术</w:t>
            </w:r>
          </w:p>
        </w:tc>
      </w:tr>
      <w:tr w:rsidR="008A5691" w:rsidRPr="008A5691" w14:paraId="47CAC80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8EF500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'G04F1/06',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B3CD52B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一种基于多旋翼无人机沙漏检测技术</w:t>
            </w:r>
          </w:p>
        </w:tc>
      </w:tr>
      <w:tr w:rsidR="008A5691" w:rsidRPr="008A5691" w14:paraId="29242CD3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968CCF2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'G05G9/047', 'B64D47/08', 'H04N5/232', 'G05D1/02', 'B41B1/22']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ED4148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一种遥控无人机进行排版的技术</w:t>
            </w:r>
          </w:p>
        </w:tc>
      </w:tr>
      <w:tr w:rsidR="008A5691" w:rsidRPr="008A5691" w14:paraId="5DE7302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BD873E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'A61B6/00', 'G06K9/00', 'B64D47/08', 'H04N7/18', 'A01B47/00',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E97BAD4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一种基于多旋翼无人机土壤检测、识别技术</w:t>
            </w:r>
          </w:p>
        </w:tc>
      </w:tr>
      <w:tr w:rsidR="008A5691" w:rsidRPr="008A5691" w14:paraId="23F3BC2C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930346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'B64D47/08', 'H05B37/02', 'G02B27/02', 'G01F1/37']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AE760E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一种无人机液体循环预警、防护、伸缩技术</w:t>
            </w:r>
          </w:p>
        </w:tc>
      </w:tr>
      <w:tr w:rsidR="008A5691" w:rsidRPr="008A5691" w14:paraId="338831F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886A99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'B64D11/06', 'G08G5/00', 'G06K9/00', 'B21B31/20', 'B64D27/24', 'B64C27/08']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42EDB010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一种多栖无人机预警、防护、伸缩算法</w:t>
            </w:r>
          </w:p>
        </w:tc>
      </w:tr>
      <w:tr w:rsidR="008A5691" w:rsidRPr="008A5691" w14:paraId="3B897B7B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AF2075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'B65D75/20']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DF3582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一种基于天线、摄像头引导无人机进行充电的充电桩包装技术</w:t>
            </w:r>
          </w:p>
        </w:tc>
      </w:tr>
      <w:tr w:rsidR="008A5691" w:rsidRPr="008A5691" w14:paraId="70B8A66E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452E7B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'E21D9/12']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2A78C2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一种基于天线、摄像头引导无人机挖掘技术</w:t>
            </w:r>
          </w:p>
        </w:tc>
      </w:tr>
      <w:tr w:rsidR="008A5691" w:rsidRPr="008A5691" w14:paraId="76EF94D1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6D5CA3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'F23H11/22']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030BF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一种基于天线、摄像头引导无人机炉灰清理技术</w:t>
            </w:r>
          </w:p>
        </w:tc>
      </w:tr>
      <w:tr w:rsidR="008A5691" w:rsidRPr="008A5691" w14:paraId="7ECE068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02D17B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'B41F21/14']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5F6F97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一种基于天线、摄像头引导无人机纸箱印刷技术</w:t>
            </w:r>
          </w:p>
        </w:tc>
      </w:tr>
      <w:tr w:rsidR="008A5691" w:rsidRPr="008A5691" w14:paraId="29405C8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0DC5163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'A24C5/34']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60DC4B7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一种基于天线、摄像头引导无人机卷烟制造技术</w:t>
            </w:r>
          </w:p>
        </w:tc>
      </w:tr>
      <w:tr w:rsidR="008A5691" w:rsidRPr="008A5691" w14:paraId="146054C9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52960E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'F16N11/00']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CF0FE8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一种无人机密封技术</w:t>
            </w:r>
          </w:p>
        </w:tc>
      </w:tr>
      <w:tr w:rsidR="008A5691" w:rsidRPr="008A5691" w14:paraId="5AE19E75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EA16628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['B64C39/02', 'G05D1/00', 'G05D1/10', 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'H01Q1/36', 'B64C27/08', 'H04N5/232', 'H02J7/00', 'E02D19/08']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A9AACBD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一种基于天线、摄像头引导无人机排</w:t>
            </w: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水沟相关技术</w:t>
            </w:r>
          </w:p>
        </w:tc>
      </w:tr>
      <w:tr w:rsidR="008A5691" w:rsidRPr="008A5691" w14:paraId="7529A3C0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C88D981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['B64C39/02', 'G05D1/00', 'G05D1/10', 'H01Q1/36', 'B64C27/08', 'H04N5/232', 'H02J7/00', 'E02D5/62']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0FC78AEF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一种建筑工地用无人机</w:t>
            </w:r>
          </w:p>
        </w:tc>
      </w:tr>
      <w:tr w:rsidR="008A5691" w:rsidRPr="008A5691" w14:paraId="50017404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7BEE0A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'G08G5/00', 'G06F11/30', 'B26D1/00', 'G06F40/49', 'B64D47/00']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73DFC35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一种多功能无人机存储设备检测装置</w:t>
            </w:r>
          </w:p>
        </w:tc>
      </w:tr>
      <w:tr w:rsidR="008A5691" w:rsidRPr="008A5691" w14:paraId="1D7FFBFA" w14:textId="77777777" w:rsidTr="008A5691">
        <w:trPr>
          <w:trHeight w:val="27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2CCAA79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['B64C39/02', 'G05D1/00', 'G05D1/10', 'H01Q1/36', 'B64C27/08', 'H04N5/232', 'H02J7/00', 'B21C1/12']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28899C6" w14:textId="77777777" w:rsidR="008A5691" w:rsidRPr="008A5691" w:rsidRDefault="008A5691" w:rsidP="008A5691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 w:rsidRPr="008A5691">
              <w:rPr>
                <w:rFonts w:ascii="宋体" w:eastAsia="宋体" w:hAnsi="宋体" w:cs="宋体" w:hint="eastAsia"/>
                <w:color w:val="000000"/>
                <w:lang w:eastAsia="zh-CN"/>
              </w:rPr>
              <w:t>一种基于天线、摄像头引导无人机拉丝技术</w:t>
            </w:r>
          </w:p>
        </w:tc>
      </w:tr>
    </w:tbl>
    <w:p w14:paraId="41187513" w14:textId="77777777" w:rsidR="00E66C03" w:rsidRPr="008A5691" w:rsidRDefault="00E66C03">
      <w:pPr>
        <w:rPr>
          <w:rFonts w:ascii="Times New Roman" w:eastAsia="宋体" w:hAnsi="Times New Roman"/>
          <w:sz w:val="10"/>
          <w:lang w:eastAsia="zh-CN"/>
        </w:rPr>
      </w:pPr>
    </w:p>
    <w:sectPr w:rsidR="00E66C03" w:rsidRPr="008A5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8E9C" w14:textId="77777777" w:rsidR="00AC1434" w:rsidRDefault="00AC1434" w:rsidP="008A5691">
      <w:pPr>
        <w:spacing w:after="0" w:line="240" w:lineRule="auto"/>
      </w:pPr>
      <w:r>
        <w:separator/>
      </w:r>
    </w:p>
  </w:endnote>
  <w:endnote w:type="continuationSeparator" w:id="0">
    <w:p w14:paraId="62823D5E" w14:textId="77777777" w:rsidR="00AC1434" w:rsidRDefault="00AC1434" w:rsidP="008A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0D66" w14:textId="77777777" w:rsidR="00AC1434" w:rsidRDefault="00AC1434" w:rsidP="008A5691">
      <w:pPr>
        <w:spacing w:after="0" w:line="240" w:lineRule="auto"/>
      </w:pPr>
      <w:r>
        <w:separator/>
      </w:r>
    </w:p>
  </w:footnote>
  <w:footnote w:type="continuationSeparator" w:id="0">
    <w:p w14:paraId="0B32B0C7" w14:textId="77777777" w:rsidR="00AC1434" w:rsidRDefault="00AC1434" w:rsidP="008A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336102">
    <w:abstractNumId w:val="8"/>
  </w:num>
  <w:num w:numId="2" w16cid:durableId="991837642">
    <w:abstractNumId w:val="6"/>
  </w:num>
  <w:num w:numId="3" w16cid:durableId="2140566415">
    <w:abstractNumId w:val="5"/>
  </w:num>
  <w:num w:numId="4" w16cid:durableId="1401369876">
    <w:abstractNumId w:val="4"/>
  </w:num>
  <w:num w:numId="5" w16cid:durableId="1049651751">
    <w:abstractNumId w:val="7"/>
  </w:num>
  <w:num w:numId="6" w16cid:durableId="957874244">
    <w:abstractNumId w:val="3"/>
  </w:num>
  <w:num w:numId="7" w16cid:durableId="1116293129">
    <w:abstractNumId w:val="2"/>
  </w:num>
  <w:num w:numId="8" w16cid:durableId="1147163785">
    <w:abstractNumId w:val="1"/>
  </w:num>
  <w:num w:numId="9" w16cid:durableId="113537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810"/>
    <w:rsid w:val="0029639D"/>
    <w:rsid w:val="002F294A"/>
    <w:rsid w:val="00326F90"/>
    <w:rsid w:val="003602C9"/>
    <w:rsid w:val="0056753B"/>
    <w:rsid w:val="005A62BB"/>
    <w:rsid w:val="007F4DB7"/>
    <w:rsid w:val="008A5691"/>
    <w:rsid w:val="00AA1D8D"/>
    <w:rsid w:val="00AB6D1D"/>
    <w:rsid w:val="00AC1434"/>
    <w:rsid w:val="00B47730"/>
    <w:rsid w:val="00CB0664"/>
    <w:rsid w:val="00E66C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47D5E4"/>
  <w14:defaultImageDpi w14:val="300"/>
  <w15:docId w15:val="{1D3AB398-9CED-4580-AD12-76408714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鑫 昊</cp:lastModifiedBy>
  <cp:revision>8</cp:revision>
  <dcterms:created xsi:type="dcterms:W3CDTF">2013-12-23T23:15:00Z</dcterms:created>
  <dcterms:modified xsi:type="dcterms:W3CDTF">2022-08-25T04:14:00Z</dcterms:modified>
  <cp:category/>
</cp:coreProperties>
</file>